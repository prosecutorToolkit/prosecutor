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PROSECUTOR REPORT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12240"/>
      </w:tblGrid>
      <w:tr>
        <w:trPr>
          <w:trHeight w:val="2880"/>
        </w:trPr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>
            <w:r>
              <w:rPr>
                <w:color w:val="000000"/>
              </w:rP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8280"/>
            <w:vAlign w:val="center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fill="cfe2f3"/>
          </w:tcPr>
          <w:p/>
          <w:p>
            <w:pPr>
              <w:jc w:val="left"/>
            </w:pPr>
            <w:r>
              <w:rPr>
                <w:color w:val="000000"/>
              </w:rPr>
              <w:t>&gt; User: admin1</w:t>
              <w:br/>
              <w:t xml:space="preserve">                    </w:t>
              <w:br/>
              <w:t>&gt; Case data:   Case number: a  Cover sheet: b  Judge: c  Prosecutor: d</w:t>
              <w:br/>
              <w:t xml:space="preserve">                    </w:t>
              <w:br/>
              <w:t>&gt; Date time: 29-04-2023--19-45-28</w:t>
              <w:br/>
              <w:t xml:space="preserve">                    </w:t>
              <w:br/>
              <w:t>&gt; Main target folder: /home/admin1/Desktop/app/example/target folder to scan</w:t>
              <w:br/>
              <w:t xml:space="preserve">                    </w:t>
              <w:br/>
              <w:t>&gt; Hash of folder: 757d1c4cc70045b5f7ffe01b5b6bc3dd</w:t>
              <w:br/>
              <w:t xml:space="preserve">                    </w:t>
              <w:br/>
              <w:t>&gt; Format search:  &gt; i (images) - j (jpg) - e (jpeg) - f (tiff) - b (bmp) - g (gif) - n (png) - o (ico) &gt; t (text) &gt; p (pdf) &gt; d (data) - x (xls) - l (xlsx) - c (csv)</w:t>
              <w:br/>
              <w:t xml:space="preserve">                    </w:t>
              <w:br/>
              <w:t>&gt; Search terms:  - unknown</w:t>
              <w:br/>
              <w:t xml:space="preserve">                    </w:t>
              <w:br/>
              <w:t>&gt; Include spelling variations:  &gt; B/V &gt; G/J &gt; H &gt; U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1440"/>
        <w:gridCol w:w="2160"/>
        <w:gridCol w:w="1440"/>
        <w:gridCol w:w="1224"/>
        <w:gridCol w:w="9720"/>
      </w:tblGrid>
      <w:tr>
        <w:tc>
          <w:tcPr>
            <w:tcW w:type="dxa" w:w="576"/>
          </w:tcPr>
          <w:p/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/>
          <w:p>
            <w:r>
              <w:rPr>
                <w:b/>
              </w:rPr>
              <w:t>PATH</w:t>
            </w:r>
          </w:p>
        </w:tc>
        <w:tc>
          <w:tcPr>
            <w:tcW w:type="dxa" w:w="1440"/>
          </w:tcPr>
          <w:p/>
          <w:p>
            <w:r>
              <w:rPr>
                <w:b/>
              </w:rPr>
              <w:t>HASH SHA-256</w:t>
            </w:r>
          </w:p>
        </w:tc>
        <w:tc>
          <w:tcPr>
            <w:tcW w:type="dxa" w:w="1224"/>
          </w:tcPr>
          <w:p/>
          <w:p>
            <w:r>
              <w:rPr>
                <w:b/>
              </w:rPr>
              <w:t>MATCH</w:t>
            </w:r>
          </w:p>
        </w:tc>
        <w:tc>
          <w:tcPr>
            <w:tcW w:type="dxa" w:w="9720"/>
          </w:tcPr>
          <w:p/>
          <w:p>
            <w:r>
              <w:rPr>
                <w:b/>
              </w:rPr>
              <w:t>METADATA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textSample2.txt</w:t>
            </w:r>
          </w:p>
        </w:tc>
        <w:tc>
          <w:tcPr>
            <w:tcW w:type="dxa" w:w="2160"/>
          </w:tcPr>
          <w:p>
            <w:r>
              <w:t>/home/admin1/Desktop/app/example/target folder to scan/textSample2.txt</w:t>
            </w:r>
          </w:p>
        </w:tc>
        <w:tc>
          <w:tcPr>
            <w:tcW w:type="dxa" w:w="1440"/>
          </w:tcPr>
          <w:p>
            <w:r>
              <w:t>310c02c4de1d4e0e1582e1fbd3f56c9ed2eaabc473e3fb3afc2a44094d15683d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ERROR</w:t>
            </w:r>
          </w:p>
        </w:tc>
      </w:tr>
      <w:tr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metad_proteccion-de-la-informacion.pdf</w:t>
            </w:r>
          </w:p>
        </w:tc>
        <w:tc>
          <w:tcPr>
            <w:tcW w:type="dxa" w:w="2160"/>
          </w:tcPr>
          <w:p>
            <w:r>
              <w:t>/home/admin1/Desktop/app/example/target folder to scan/metad_proteccion-de-la-informacion.pdf</w:t>
            </w:r>
          </w:p>
        </w:tc>
        <w:tc>
          <w:tcPr>
            <w:tcW w:type="dxa" w:w="1440"/>
          </w:tcPr>
          <w:p>
            <w:r>
              <w:t>6bea747816b04ba1055111e7371db0989f81895465daee3be11b0ec26ca3ca33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br/>
              <w:t>Author: INCIBE</w:t>
              <w:br/>
              <w:t>CreationDate: 2020-02-04 17:28:02+01:00</w:t>
              <w:br/>
              <w:t>Creator: Adobe InDesign CC 13.0 (Windows)</w:t>
              <w:br/>
              <w:t>ModDate: 2020-02-04 17:28:10+01:00</w:t>
              <w:br/>
              <w:t>Producer: Adobe PDF Library 15.0</w:t>
              <w:br/>
              <w:t>Title: Proteccion de la informacion</w:t>
              <w:br/>
              <w:t>Trapped: False</w:t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textSample.txt</w:t>
            </w:r>
          </w:p>
        </w:tc>
        <w:tc>
          <w:tcPr>
            <w:tcW w:type="dxa" w:w="2160"/>
          </w:tcPr>
          <w:p>
            <w:r>
              <w:t>/home/admin1/Desktop/app/example/target folder to scan/textSample.txt</w:t>
            </w:r>
          </w:p>
        </w:tc>
        <w:tc>
          <w:tcPr>
            <w:tcW w:type="dxa" w:w="1440"/>
          </w:tcPr>
          <w:p>
            <w:r>
              <w:t>524ae8473445a4ab03daedd5adb1c4f7d4ff0ad4d1123f094eab384adb982e91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ERROR</w:t>
            </w:r>
          </w:p>
        </w:tc>
      </w:tr>
      <w:tr>
        <w:tc>
          <w:tcPr>
            <w:tcW w:type="dxa" w:w="576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Paper - An economic analysis... - Rímoli, Tobias - Spanish.pdf</w:t>
            </w:r>
          </w:p>
        </w:tc>
        <w:tc>
          <w:tcPr>
            <w:tcW w:type="dxa" w:w="2160"/>
          </w:tcPr>
          <w:p>
            <w:r>
              <w:t>/home/admin1/Desktop/app/example/target folder to scan/Paper - An economic analysis... - Rímoli, Tobias - Spanish.pdf</w:t>
            </w:r>
          </w:p>
        </w:tc>
        <w:tc>
          <w:tcPr>
            <w:tcW w:type="dxa" w:w="1440"/>
          </w:tcPr>
          <w:p>
            <w:r>
              <w:t>ce7a63ec4f6bf40fbb8e8ef42e67fae222d0caddd3989b230d7f739f6f8b6fc6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br/>
              <w:t>Author: Tobias Rimoli Isidro</w:t>
              <w:br/>
              <w:t>Creator: Microsoft® Word 2019</w:t>
              <w:br/>
              <w:t>CreationDate: 2021-10-12 01:15:12-03:00</w:t>
              <w:br/>
              <w:t>ModDate: 2021-10-12 01:15:12-03:00</w:t>
              <w:br/>
              <w:t>Producer: Microsoft® Word 2019</w:t>
            </w:r>
          </w:p>
        </w:tc>
      </w:tr>
      <w:tr>
        <w:tc>
          <w:tcPr>
            <w:tcW w:type="dxa" w:w="576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3d_2.jpg</w:t>
            </w:r>
          </w:p>
        </w:tc>
        <w:tc>
          <w:tcPr>
            <w:tcW w:type="dxa" w:w="2160"/>
          </w:tcPr>
          <w:p>
            <w:r>
              <w:t>/home/admin1/Desktop/app/example/target folder to scan/3d_2.jpg</w:t>
            </w:r>
          </w:p>
        </w:tc>
        <w:tc>
          <w:tcPr>
            <w:tcW w:type="dxa" w:w="1440"/>
          </w:tcPr>
          <w:p>
            <w:r>
              <w:t>80e6c583b9fbc919e20b8a02007aab94bad2001f167b8319b3d80c7a77c0b815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scan/3d_2.jpg</w:t>
              <w:br/>
              <w:t>Image Size: (1366, 768)</w:t>
              <w:br/>
              <w:t>Image Height: 768</w:t>
              <w:br/>
              <w:t>Image Width: 1366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Manual_SharePoint_Alumnos.pdf</w:t>
            </w:r>
          </w:p>
        </w:tc>
        <w:tc>
          <w:tcPr>
            <w:tcW w:type="dxa" w:w="2160"/>
          </w:tcPr>
          <w:p>
            <w:r>
              <w:t>/home/admin1/Desktop/app/example/target folder to scan/Manual_SharePoint_Alumnos.pdf</w:t>
            </w:r>
          </w:p>
        </w:tc>
        <w:tc>
          <w:tcPr>
            <w:tcW w:type="dxa" w:w="1440"/>
          </w:tcPr>
          <w:p>
            <w:r>
              <w:t>f1caab5f190271598fafd1e73e1c12f10b1d74769440851d1bdc51e88b0bebb6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br/>
              <w:t>Author: Office</w:t>
              <w:br/>
              <w:t>Creator: Microsoft® Word 2010</w:t>
              <w:br/>
              <w:t>CreationDate: 2021-03-09 19:51:32-03:00</w:t>
              <w:br/>
              <w:t>ModDate: 2021-03-09 19:51:32-03:00</w:t>
              <w:br/>
              <w:t>Producer: Microsoft® Word 2010</w:t>
            </w:r>
          </w:p>
        </w:tc>
      </w:tr>
      <w:tr>
        <w:tc>
          <w:tcPr>
            <w:tcW w:type="dxa" w:w="576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textSample3.txt</w:t>
            </w:r>
          </w:p>
        </w:tc>
        <w:tc>
          <w:tcPr>
            <w:tcW w:type="dxa" w:w="2160"/>
          </w:tcPr>
          <w:p>
            <w:r>
              <w:t>/home/admin1/Desktop/app/example/target folder to scan/textSample3.txt</w:t>
            </w:r>
          </w:p>
        </w:tc>
        <w:tc>
          <w:tcPr>
            <w:tcW w:type="dxa" w:w="1440"/>
          </w:tcPr>
          <w:p>
            <w:r>
              <w:t>35abb36cc5bb727bf9d12dbc0143778e84385cca5d8b36ad11ccfe48cca63446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ERROR</w:t>
            </w:r>
          </w:p>
        </w:tc>
      </w:tr>
      <w:tr>
        <w:tc>
          <w:tcPr>
            <w:tcW w:type="dxa" w:w="576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3d.jpg</w:t>
            </w:r>
          </w:p>
        </w:tc>
        <w:tc>
          <w:tcPr>
            <w:tcW w:type="dxa" w:w="2160"/>
          </w:tcPr>
          <w:p>
            <w:r>
              <w:t>/home/admin1/Desktop/app/example/target folder to scan/3d.jpg</w:t>
            </w:r>
          </w:p>
        </w:tc>
        <w:tc>
          <w:tcPr>
            <w:tcW w:type="dxa" w:w="1440"/>
          </w:tcPr>
          <w:p>
            <w:r>
              <w:t>3e77f9b0cd4f2434c567db45aa75096984293793b21949437078c179d11f1775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scan/3d.jpg</w:t>
              <w:br/>
              <w:t>Image Size: (612, 311)</w:t>
              <w:br/>
              <w:t>Image Height: 311</w:t>
              <w:br/>
              <w:t>Image Width: 612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ImageDescription: Perspective 3D Grid. Screen Graph Paper Sheet. Texture Template. Vector illustration</w:t>
              <w:br/>
            </w:r>
          </w:p>
        </w:tc>
      </w:tr>
      <w:tr>
        <w:tc>
          <w:tcPr>
            <w:tcW w:type="dxa" w:w="576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React-Hooks.pptx.pdf</w:t>
            </w:r>
          </w:p>
        </w:tc>
        <w:tc>
          <w:tcPr>
            <w:tcW w:type="dxa" w:w="2160"/>
          </w:tcPr>
          <w:p>
            <w:r>
              <w:t>/home/admin1/Desktop/app/example/target folder to scan/React-Hooks.pptx.pdf</w:t>
            </w:r>
          </w:p>
        </w:tc>
        <w:tc>
          <w:tcPr>
            <w:tcW w:type="dxa" w:w="1440"/>
          </w:tcPr>
          <w:p>
            <w:r>
              <w:t>08c1e95016f99086e4bab171ec6dfdc4c2ba6fadbbedbd4913f305230e588477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br/>
              <w:t>Creator: Google</w:t>
              <w:br/>
              <w:t>Title: 21 - React Hooks.pptx</w:t>
            </w:r>
          </w:p>
        </w:tc>
      </w:tr>
      <w:tr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messenger6.jpeg</w:t>
            </w:r>
          </w:p>
        </w:tc>
        <w:tc>
          <w:tcPr>
            <w:tcW w:type="dxa" w:w="2160"/>
          </w:tcPr>
          <w:p>
            <w:r>
              <w:t>/home/admin1/Desktop/app/example/target folder to scan/chat/messenger6.jpeg</w:t>
            </w:r>
          </w:p>
        </w:tc>
        <w:tc>
          <w:tcPr>
            <w:tcW w:type="dxa" w:w="1440"/>
          </w:tcPr>
          <w:p>
            <w:r>
              <w:t>d67288044332b9a5ed99399ef37a899369a0e07193c8eb81266137f50d1f7d6f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scan/chat/messenger6.jpeg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chat.jpg</w:t>
            </w:r>
          </w:p>
        </w:tc>
        <w:tc>
          <w:tcPr>
            <w:tcW w:type="dxa" w:w="2160"/>
          </w:tcPr>
          <w:p>
            <w:r>
              <w:t>/home/admin1/Desktop/app/example/target folder to scan/chat/chat.jpg</w:t>
            </w:r>
          </w:p>
        </w:tc>
        <w:tc>
          <w:tcPr>
            <w:tcW w:type="dxa" w:w="1440"/>
          </w:tcPr>
          <w:p>
            <w:r>
              <w:t>09b51f73bfe25d8c764458ab8b12c47af4346a0dc99587e35fb66e79422f2e32</w:t>
            </w:r>
          </w:p>
        </w:tc>
        <w:tc>
          <w:tcPr>
            <w:tcW w:type="dxa" w:w="1224"/>
          </w:tcPr>
          <w:p>
            <w:r>
              <w:t xml:space="preserve">  unknown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scan/chat/chat.jpg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chat6.jpg</w:t>
            </w:r>
          </w:p>
        </w:tc>
        <w:tc>
          <w:tcPr>
            <w:tcW w:type="dxa" w:w="2160"/>
          </w:tcPr>
          <w:p>
            <w:r>
              <w:t>/home/admin1/Desktop/app/example/target folder to scan/chat/chat6.jpg</w:t>
            </w:r>
          </w:p>
        </w:tc>
        <w:tc>
          <w:tcPr>
            <w:tcW w:type="dxa" w:w="1440"/>
          </w:tcPr>
          <w:p>
            <w:r>
              <w:t>2ae05ce1c9a674925ebb91dae18d258f8399f47244fe0bafc6e858b88e37c526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scan/chat/chat6.jpg</w:t>
              <w:br/>
              <w:t>Image Size: (330, 586)</w:t>
              <w:br/>
              <w:t>Image Height: 586</w:t>
              <w:br/>
              <w:t>Image Width: 330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messenger9.jpg</w:t>
            </w:r>
          </w:p>
        </w:tc>
        <w:tc>
          <w:tcPr>
            <w:tcW w:type="dxa" w:w="2160"/>
          </w:tcPr>
          <w:p>
            <w:r>
              <w:t>/home/admin1/Desktop/app/example/target folder to scan/chat/messenger9.jpg</w:t>
            </w:r>
          </w:p>
        </w:tc>
        <w:tc>
          <w:tcPr>
            <w:tcW w:type="dxa" w:w="1440"/>
          </w:tcPr>
          <w:p>
            <w:r>
              <w:t>106d150a79e6fdba0692367cde5762053cb0a2120f8183bad02390f68f3f81c5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scan/chat/messenger9.jpg</w:t>
              <w:br/>
              <w:t>Image Size: (559, 1024)</w:t>
              <w:br/>
              <w:t>Image Height: 1024</w:t>
              <w:br/>
              <w:t>Image Width: 559</w:t>
              <w:br/>
              <w:t>Image Format: WEBP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chat4.jpg</w:t>
            </w:r>
          </w:p>
        </w:tc>
        <w:tc>
          <w:tcPr>
            <w:tcW w:type="dxa" w:w="2160"/>
          </w:tcPr>
          <w:p>
            <w:r>
              <w:t>/home/admin1/Desktop/app/example/target folder to scan/chat/chat4.jpg</w:t>
            </w:r>
          </w:p>
        </w:tc>
        <w:tc>
          <w:tcPr>
            <w:tcW w:type="dxa" w:w="1440"/>
          </w:tcPr>
          <w:p>
            <w:r>
              <w:t>c33ffcc01f2ba32b4d91c020329e19927d1d892dbf0c3aa1e09c426c100dbfa8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scan/chat/chat4.jpg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chat3.jpg</w:t>
            </w:r>
          </w:p>
        </w:tc>
        <w:tc>
          <w:tcPr>
            <w:tcW w:type="dxa" w:w="2160"/>
          </w:tcPr>
          <w:p>
            <w:r>
              <w:t>/home/admin1/Desktop/app/example/target folder to scan/chat/chat3.jpg</w:t>
            </w:r>
          </w:p>
        </w:tc>
        <w:tc>
          <w:tcPr>
            <w:tcW w:type="dxa" w:w="1440"/>
          </w:tcPr>
          <w:p>
            <w:r>
              <w:t>3fdc52f30daba2d873e1a0dae4d814c8c6b862fd835250d322fa0f4627277127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scan/chat/chat3.jpg</w:t>
              <w:br/>
              <w:t>Image Size: (939, 939)</w:t>
              <w:br/>
              <w:t>Image Height: 939</w:t>
              <w:br/>
              <w:t>Image Width: 939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chat5.jpg</w:t>
            </w:r>
          </w:p>
        </w:tc>
        <w:tc>
          <w:tcPr>
            <w:tcW w:type="dxa" w:w="2160"/>
          </w:tcPr>
          <w:p>
            <w:r>
              <w:t>/home/admin1/Desktop/app/example/target folder to scan/chat/chat5.jpg</w:t>
            </w:r>
          </w:p>
        </w:tc>
        <w:tc>
          <w:tcPr>
            <w:tcW w:type="dxa" w:w="1440"/>
          </w:tcPr>
          <w:p>
            <w:r>
              <w:t>c75f961dd1f132c8ff27a66470cf085fe3f3cb46984640564909ecec2027b7ca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scan/chat/chat5.jpg</w:t>
              <w:br/>
              <w:t>Image Size: (360, 655)</w:t>
              <w:br/>
              <w:t>Image Height: 655</w:t>
              <w:br/>
              <w:t>Image Width: 360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chat2.jpg</w:t>
            </w:r>
          </w:p>
        </w:tc>
        <w:tc>
          <w:tcPr>
            <w:tcW w:type="dxa" w:w="2160"/>
          </w:tcPr>
          <w:p>
            <w:r>
              <w:t>/home/admin1/Desktop/app/example/target folder to scan/chat/chat2.jpg</w:t>
            </w:r>
          </w:p>
        </w:tc>
        <w:tc>
          <w:tcPr>
            <w:tcW w:type="dxa" w:w="1440"/>
          </w:tcPr>
          <w:p>
            <w:r>
              <w:t>93f6ad615814355d74aa54c515457056cd80e4ac411aa374467f7be9fb63c50b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scan/chat/chat2.jpg</w:t>
              <w:br/>
              <w:t>Image Size: (561, 960)</w:t>
              <w:br/>
              <w:t>Image Height: 960</w:t>
              <w:br/>
              <w:t>Image Width: 561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messenger4.jpg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scan/chat/subdir2/messenger4.jpg</w:t>
            </w:r>
          </w:p>
        </w:tc>
        <w:tc>
          <w:tcPr>
            <w:tcW w:type="dxa" w:w="1440"/>
          </w:tcPr>
          <w:p>
            <w:r>
              <w:t>41607c185a77c7fa1db00a83d6e1da2d859b2774572df0e906a9e0178fed1014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scan/chat/subdir2/messenger4.jpg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chat8.jpeg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scan/chat/subdir2/chat8.jpeg</w:t>
            </w:r>
          </w:p>
        </w:tc>
        <w:tc>
          <w:tcPr>
            <w:tcW w:type="dxa" w:w="1440"/>
          </w:tcPr>
          <w:p>
            <w:r>
              <w:t>28169e08217df1dc539c3b48687e39b019a750f95d812dbe1f45b57467878b22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scan/chat/subdir2/chat8.jpeg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chat7.jpeg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scan/chat/subdir2/chat7.jpeg</w:t>
            </w:r>
          </w:p>
        </w:tc>
        <w:tc>
          <w:tcPr>
            <w:tcW w:type="dxa" w:w="1440"/>
          </w:tcPr>
          <w:p>
            <w:r>
              <w:t>70b24e5f1f51cd0c59dde1afa309c722af131cc1a21a8afb59d6e4513b01cfb0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scan/chat/subdir2/chat7.jpeg</w:t>
              <w:br/>
              <w:t>Image Size: (152, 331)</w:t>
              <w:br/>
              <w:t>Image Height: 331</w:t>
              <w:br/>
              <w:t>Image Width: 152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chat7.jpg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scan/chat/subdir2/chat7.jpg</w:t>
            </w:r>
          </w:p>
        </w:tc>
        <w:tc>
          <w:tcPr>
            <w:tcW w:type="dxa" w:w="1440"/>
          </w:tcPr>
          <w:p>
            <w:r>
              <w:t>d5b184d2a39462c52aba9dd1351558899e6bce2396991a877e8d66c372153d1a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scan/chat/subdir2/chat7.jpg</w:t>
              <w:br/>
              <w:t>Image Size: (450, 800)</w:t>
              <w:br/>
              <w:t>Image Height: 800</w:t>
              <w:br/>
              <w:t>Image Width: 450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chat8.jpg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scan/chat/subdir2/chat8.jpg</w:t>
            </w:r>
          </w:p>
        </w:tc>
        <w:tc>
          <w:tcPr>
            <w:tcW w:type="dxa" w:w="1440"/>
          </w:tcPr>
          <w:p>
            <w:r>
              <w:t>c5eca6ce28e74bbb26ee3caf44e1dfccfcaaa48791d8e47ca834f4d61c5dfb96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scan/chat/subdir2/chat8.jpg</w:t>
              <w:br/>
              <w:t>Image Size: (275, 480)</w:t>
              <w:br/>
              <w:t>Image Height: 480</w:t>
              <w:br/>
              <w:t>Image Width: 275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messenger5.jpeg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scan/chat/subdir2/messenger5.jpeg</w:t>
            </w:r>
          </w:p>
        </w:tc>
        <w:tc>
          <w:tcPr>
            <w:tcW w:type="dxa" w:w="1440"/>
          </w:tcPr>
          <w:p>
            <w:r>
              <w:t>543d0712ca7eae3f321bad69c03227084bc89e67ac4be4f4e67194385a881816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scan/chat/subdir2/messenger5.jpeg</w:t>
              <w:br/>
              <w:t>Image Size: (168, 300)</w:t>
              <w:br/>
              <w:t>Image Height: 300</w:t>
              <w:br/>
              <w:t>Image Width: 168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banc account.png</w:t>
            </w:r>
          </w:p>
        </w:tc>
        <w:tc>
          <w:tcPr>
            <w:tcW w:type="dxa" w:w="2160"/>
          </w:tcPr>
          <w:p>
            <w:r>
              <w:t>/home/admin1/Desktop/app/example/target folder to scan/finance/banc account.png</w:t>
            </w:r>
          </w:p>
        </w:tc>
        <w:tc>
          <w:tcPr>
            <w:tcW w:type="dxa" w:w="1440"/>
          </w:tcPr>
          <w:p>
            <w:r>
              <w:t>c119f8c4c5090da5f23cf41e34fa0082b4626b448d6bc5c6d7ad314869965e8e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scan/finance/banc account.png</w:t>
              <w:br/>
              <w:t>Image Size: (1456, 876)</w:t>
              <w:br/>
              <w:t>Image Height: 876</w:t>
              <w:br/>
              <w:t>Image Width: 1456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transferencia6.jpg</w:t>
            </w:r>
          </w:p>
        </w:tc>
        <w:tc>
          <w:tcPr>
            <w:tcW w:type="dxa" w:w="2160"/>
          </w:tcPr>
          <w:p>
            <w:r>
              <w:t>/home/admin1/Desktop/app/example/target folder to scan/finance/transferencia6.jpg</w:t>
            </w:r>
          </w:p>
        </w:tc>
        <w:tc>
          <w:tcPr>
            <w:tcW w:type="dxa" w:w="1440"/>
          </w:tcPr>
          <w:p>
            <w:r>
              <w:t>6864c183f3bd1c16f485cb93176d2ccfd52febee51eb498d44ee14650c6be577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scan/finance/transferencia6.jpg</w:t>
              <w:br/>
              <w:t>Image Size: (675, 1200)</w:t>
              <w:br/>
              <w:t>Image Height: 1200</w:t>
              <w:br/>
              <w:t>Image Width: 675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transferencia7.jpg</w:t>
            </w:r>
          </w:p>
        </w:tc>
        <w:tc>
          <w:tcPr>
            <w:tcW w:type="dxa" w:w="2160"/>
          </w:tcPr>
          <w:p>
            <w:r>
              <w:t>/home/admin1/Desktop/app/example/target folder to scan/finance/transferencia7.jpg</w:t>
            </w:r>
          </w:p>
        </w:tc>
        <w:tc>
          <w:tcPr>
            <w:tcW w:type="dxa" w:w="1440"/>
          </w:tcPr>
          <w:p>
            <w:r>
              <w:t>0ef002b5dbfef735787be302b22fc416a53ce361dd800948950d941d4078c941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scan/finance/transferencia7.jpg</w:t>
              <w:br/>
              <w:t>Image Size: (540, 960)</w:t>
              <w:br/>
              <w:t>Image Height: 960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transferencia5.jpeg</w:t>
            </w:r>
          </w:p>
        </w:tc>
        <w:tc>
          <w:tcPr>
            <w:tcW w:type="dxa" w:w="2160"/>
          </w:tcPr>
          <w:p>
            <w:r>
              <w:t>/home/admin1/Desktop/app/example/target folder to scan/finance/transferencia5.jpeg</w:t>
            </w:r>
          </w:p>
        </w:tc>
        <w:tc>
          <w:tcPr>
            <w:tcW w:type="dxa" w:w="1440"/>
          </w:tcPr>
          <w:p>
            <w:r>
              <w:t>18a7d8db51f40673ac1666b7e7d6ef58b40991dfaaf26473b4d6f8f047ed3ea3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scan/finance/transferencia5.jpeg</w:t>
              <w:br/>
              <w:t>Image Size: (750, 1334)</w:t>
              <w:br/>
              <w:t>Image Height: 1334</w:t>
              <w:br/>
              <w:t>Image Width: 750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impuestos-distorsivos-iva-12.png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scan/finance/payments/impuestos-distorsivos-iva-12.png</w:t>
            </w:r>
          </w:p>
        </w:tc>
        <w:tc>
          <w:tcPr>
            <w:tcW w:type="dxa" w:w="1440"/>
          </w:tcPr>
          <w:p>
            <w:r>
              <w:t>a7e608628f9e536cb5918c6af83e5950c68343b37335531718a797de0db4b52f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scan/finance/payments/impuestos-distorsivos-iva-12.png</w:t>
              <w:br/>
              <w:t>Image Size: (476, 237)</w:t>
              <w:br/>
              <w:t>Image Height: 237</w:t>
              <w:br/>
              <w:t>Image Width: 476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transferencia4.jpeg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scan/finance/payments/transferencia4.jpeg</w:t>
            </w:r>
          </w:p>
        </w:tc>
        <w:tc>
          <w:tcPr>
            <w:tcW w:type="dxa" w:w="1440"/>
          </w:tcPr>
          <w:p>
            <w:r>
              <w:t>c981aabbf02acb8a3b5a24f260996dcd63ae51ccda96883b94935e67e36e13f4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scan/finance/payments/transferencia4.jpeg</w:t>
              <w:br/>
              <w:t>Image Size: (922, 2048)</w:t>
              <w:br/>
              <w:t>Image Height: 2048</w:t>
              <w:br/>
              <w:t>Image Width: 922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transferencia3.jpg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scan/finance/payments/transferencia3.jpg</w:t>
            </w:r>
          </w:p>
        </w:tc>
        <w:tc>
          <w:tcPr>
            <w:tcW w:type="dxa" w:w="1440"/>
          </w:tcPr>
          <w:p>
            <w:r>
              <w:t>79a7728cb5d7f72444de58f5ec0dc75436eca70a0b247bd5ebe0b75cf207fdc1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scan/finance/payments/transferencia3.jpg</w:t>
              <w:br/>
              <w:t>Image Size: (554, 1200)</w:t>
              <w:br/>
              <w:t>Image Height: 1200</w:t>
              <w:br/>
              <w:t>Image Width: 554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instagram.jpeg</w:t>
            </w:r>
          </w:p>
        </w:tc>
        <w:tc>
          <w:tcPr>
            <w:tcW w:type="dxa" w:w="2160"/>
          </w:tcPr>
          <w:p>
            <w:r>
              <w:t>/home/admin1/Desktop/app/example/target folder to scan/finance/payments/instagram.jpeg</w:t>
            </w:r>
          </w:p>
        </w:tc>
        <w:tc>
          <w:tcPr>
            <w:tcW w:type="dxa" w:w="1440"/>
          </w:tcPr>
          <w:p>
            <w:r>
              <w:t>aa68292b2bb8aff504b67ae0de6cd3ff0c0315e4a06f6d6f7bd4acb19ca60dbb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scan/finance/payments/instagram.jpeg</w:t>
              <w:br/>
              <w:t>Image Size: (154, 326)</w:t>
              <w:br/>
              <w:t>Image Height: 326</w:t>
              <w:br/>
              <w:t>Image Width: 154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messenger3.jpeg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scan/chat/subdir1/messenger3.jpeg</w:t>
            </w:r>
          </w:p>
        </w:tc>
        <w:tc>
          <w:tcPr>
            <w:tcW w:type="dxa" w:w="1440"/>
          </w:tcPr>
          <w:p>
            <w:r>
              <w:t>247b45f8b06f27aba9ec6cc8c89b8589b6231433e50ed2ae5b0f21d1dafd402a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scan/chat/subdir1/messenger3.jpeg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chat9.jpg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scan/chat/subdir1/chat9.jpg</w:t>
            </w:r>
          </w:p>
        </w:tc>
        <w:tc>
          <w:tcPr>
            <w:tcW w:type="dxa" w:w="1440"/>
          </w:tcPr>
          <w:p>
            <w:r>
              <w:t>113daf93e44e68857d979e95394d0a85ef57af13bccd34fe861611df4eccef86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scan/chat/subdir1/chat9.jpg</w:t>
              <w:br/>
              <w:t>Image Size: (583, 1024)</w:t>
              <w:br/>
              <w:t>Image Height: 1024</w:t>
              <w:br/>
              <w:t>Image Width: 583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chat10.jpg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scan/chat/subdir1/subdir2/chat10.jpg</w:t>
            </w:r>
          </w:p>
        </w:tc>
        <w:tc>
          <w:tcPr>
            <w:tcW w:type="dxa" w:w="1440"/>
          </w:tcPr>
          <w:p>
            <w:r>
              <w:t>81495fe9577ef7948b300e42d76a1646243044dd6a356cc0a74fd55d0aefcc48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scan/chat/subdir1/subdir2/chat10.jpg</w:t>
              <w:br/>
              <w:t>Image Size: (338, 600)</w:t>
              <w:br/>
              <w:t>Image Height: 600</w:t>
              <w:br/>
              <w:t>Image Width: 338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messenger2.jpg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scan/chat/subdir1/subdir2/messenger2.jpg</w:t>
            </w:r>
          </w:p>
        </w:tc>
        <w:tc>
          <w:tcPr>
            <w:tcW w:type="dxa" w:w="1440"/>
          </w:tcPr>
          <w:p>
            <w:r>
              <w:t>964f30ae34f02fcdfed08732628dbbd76039693ca7625c80707427e331df160a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scan/chat/subdir1/subdir2/messenger2.jpg</w:t>
              <w:br/>
              <w:t>Image Size: (307, 512)</w:t>
              <w:br/>
              <w:t>Image Height: 512</w:t>
              <w:br/>
              <w:t>Image Width: 307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messenger.jpeg</w:t>
            </w:r>
          </w:p>
        </w:tc>
        <w:tc>
          <w:tcPr>
            <w:tcW w:type="dxa" w:w="2160"/>
          </w:tcPr>
          <w:p>
            <w:r>
              <w:t>/home/admin1/Desktop/app/example/target folder to scan/chat/subdir1/subdir2/messenger.jpeg</w:t>
            </w:r>
          </w:p>
        </w:tc>
        <w:tc>
          <w:tcPr>
            <w:tcW w:type="dxa" w:w="1440"/>
          </w:tcPr>
          <w:p>
            <w:r>
              <w:t>6f346f39c3db26562cd4888006f707aa280bd004b1bafb663011506484e394eb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scan/chat/subdir1/subdir2/messenger.jpeg</w:t>
              <w:br/>
              <w:t>Image Size: (242, 430)</w:t>
              <w:br/>
              <w:t>Image Height: 430</w:t>
              <w:br/>
              <w:t>Image Width: 242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Mercado Pago.jpg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scan/finance/money/Mercado Pago.jpg</w:t>
            </w:r>
          </w:p>
        </w:tc>
        <w:tc>
          <w:tcPr>
            <w:tcW w:type="dxa" w:w="1440"/>
          </w:tcPr>
          <w:p>
            <w:r>
              <w:t>c64ef18b3116568c513473cc8553a1ac48146e5b2336aad7a0c9230e1eec511f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scan/finance/money/Mercado Pago.jpg</w:t>
              <w:br/>
              <w:t>Image Size: (720, 1034)</w:t>
              <w:br/>
              <w:t>Image Height: 1034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  <w:t>Software: Google</w:t>
              <w:br/>
              <w:t>YCbCrSubSampling: (2, 2)</w:t>
              <w:br/>
              <w:t>ExifOffset: 58</w:t>
              <w:br/>
            </w:r>
          </w:p>
        </w:tc>
      </w:tr>
      <w:tr>
        <w:tc>
          <w:tcPr>
            <w:tcW w:type="dxa" w:w="576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transferencia3.jpeg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scan/finance/money/transferencia3.jpeg</w:t>
            </w:r>
          </w:p>
        </w:tc>
        <w:tc>
          <w:tcPr>
            <w:tcW w:type="dxa" w:w="1440"/>
          </w:tcPr>
          <w:p>
            <w:r>
              <w:t>b30a8d09524e9d978cf155d74c5ecf0521615e25c3cdbb5bde0e4938a289df70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scan/finance/money/transferencia3.jpeg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transferencia.jpeg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scan/finance/money/transferencia.jpeg</w:t>
            </w:r>
          </w:p>
        </w:tc>
        <w:tc>
          <w:tcPr>
            <w:tcW w:type="dxa" w:w="1440"/>
          </w:tcPr>
          <w:p>
            <w:r>
              <w:t>85b261139d8db8d5c01e6bbb6e4e63bcf358e3da067453e8eb66dffa371f7836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scan/finance/money/transferencia.jpeg</w:t>
              <w:br/>
              <w:t>Image Size: (1080, 1920)</w:t>
              <w:br/>
              <w:t>Image Height: 1920</w:t>
              <w:br/>
              <w:t>Image Width: 1080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transferencia.jpg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scan/finance/money/transferencia.jpg</w:t>
            </w:r>
          </w:p>
        </w:tc>
        <w:tc>
          <w:tcPr>
            <w:tcW w:type="dxa" w:w="1440"/>
          </w:tcPr>
          <w:p>
            <w:r>
              <w:t>a523bc0971693f33ed33fa529bd7c4880654c416b54bee65c82e0ed388e7b4e4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scan/finance/money/transferencia.jpg</w:t>
              <w:br/>
              <w:t>Image Size: (720, 1280)</w:t>
              <w:br/>
              <w:t>Image Height: 1280</w:t>
              <w:br/>
              <w:t>Image Width: 720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transferencia2.jpg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scan/finance/money/transferencia2.jpg</w:t>
            </w:r>
          </w:p>
        </w:tc>
        <w:tc>
          <w:tcPr>
            <w:tcW w:type="dxa" w:w="1440"/>
          </w:tcPr>
          <w:p>
            <w:r>
              <w:t>d6a311e82b20f26828936f79ce49c9bda373bdc820f7aa05d32b1997f16d6c62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scan/finance/money/transferencia2.jpg</w:t>
              <w:br/>
              <w:t>Image Size: (540, 1110)</w:t>
              <w:br/>
              <w:t>Image Height: 1110</w:t>
              <w:br/>
              <w:t>Image Width: 540</w:t>
              <w:br/>
              <w:t>Image Format: JPEG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phone.png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scan/finance/money/phone.png</w:t>
            </w:r>
          </w:p>
        </w:tc>
        <w:tc>
          <w:tcPr>
            <w:tcW w:type="dxa" w:w="1440"/>
          </w:tcPr>
          <w:p>
            <w:r>
              <w:t>91fb9828aa15e35d312bf41b20d6a11efa4d47ec4b24aab4509e4a75cef1937e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scan/finance/money/phone.png</w:t>
              <w:br/>
              <w:t>Image Size: (469, 818)</w:t>
              <w:br/>
              <w:t>Image Height: 818</w:t>
              <w:br/>
              <w:t>Image Width: 469</w:t>
              <w:br/>
              <w:t>Image Format: PNG</w:t>
              <w:br/>
              <w:t>Image Mode: RGBA</w:t>
              <w:br/>
              <w:t>Image is Animated: False</w:t>
              <w:br/>
              <w:t>Frames in Image: 1</w:t>
              <w:br/>
              <w:t>ResolutionUnit: 2</w:t>
              <w:br/>
              <w:t>ExifOffset: 90</w:t>
              <w:br/>
              <w:t>Orientation: 1</w:t>
              <w:br/>
              <w:t>XResolution: 144.0</w:t>
              <w:br/>
              <w:t>YResolution: 144.0</w:t>
              <w:br/>
            </w:r>
          </w:p>
        </w:tc>
      </w:tr>
      <w:tr>
        <w:tc>
          <w:tcPr>
            <w:tcW w:type="dxa" w:w="576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transferencia.png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scan/finance/money/transferencia.png</w:t>
            </w:r>
          </w:p>
        </w:tc>
        <w:tc>
          <w:tcPr>
            <w:tcW w:type="dxa" w:w="1440"/>
          </w:tcPr>
          <w:p>
            <w:r>
              <w:t>15c76c33c8b04496c2aa8f7cc7ca0ed082fbe89c7207b09880e3274e9506b603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scan/finance/money/transferencia.png</w:t>
              <w:br/>
              <w:t>Image Size: (168, 300)</w:t>
              <w:br/>
              <w:t>Image Height: 300</w:t>
              <w:br/>
              <w:t>Image Width: 168</w:t>
              <w:br/>
              <w:t>Image Format: PNG</w:t>
              <w:br/>
              <w:t>Image Mode: P</w:t>
              <w:br/>
              <w:t>Image is Animated: False</w:t>
              <w:br/>
              <w:t>Frames in Image: 1</w:t>
              <w:br/>
            </w:r>
          </w:p>
        </w:tc>
      </w:tr>
      <w:tr>
        <w:tc>
          <w:tcPr>
            <w:tcW w:type="dxa" w:w="576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mercado pago 2.jpg</w:t>
            </w:r>
          </w:p>
        </w:tc>
        <w:tc>
          <w:tcPr>
            <w:tcW w:type="dxa" w:w="2160"/>
          </w:tcPr>
          <w:p>
            <w:r>
              <w:t>/home/admin1/Desktop/app/example/target folder to scan/finance/money/mercado pago 2.jpg</w:t>
            </w:r>
          </w:p>
        </w:tc>
        <w:tc>
          <w:tcPr>
            <w:tcW w:type="dxa" w:w="1440"/>
          </w:tcPr>
          <w:p>
            <w:r>
              <w:t>9c1a56ed12501ff707db44fd80ebe1f990a58b6202179d464c0aa0ff20061efe</w:t>
            </w:r>
          </w:p>
        </w:tc>
        <w:tc>
          <w:tcPr>
            <w:tcW w:type="dxa" w:w="1224"/>
          </w:tcPr>
          <w:p>
            <w:r>
              <w:t xml:space="preserve">  </w:t>
            </w:r>
          </w:p>
        </w:tc>
        <w:tc>
          <w:tcPr>
            <w:tcW w:type="dxa" w:w="9720"/>
          </w:tcPr>
          <w:p>
            <w:r>
              <w:t>Filename: /home/admin1/Desktop/app/example/target folder to scan/finance/money/mercado pago 2.jpg</w:t>
              <w:br/>
              <w:t>Image Size: (1080, 1920)</w:t>
              <w:br/>
              <w:t>Image Height: 1920</w:t>
              <w:br/>
              <w:t>Image Width: 1080</w:t>
              <w:br/>
              <w:t>Image Format: WEBP</w:t>
              <w:br/>
              <w:t>Image Mode: RGB</w:t>
              <w:br/>
              <w:t>Image is Animated: False</w:t>
              <w:br/>
              <w:t>Frames in Image: 1</w:t>
              <w:br/>
            </w:r>
          </w:p>
        </w:tc>
      </w:tr>
    </w:tbl>
    <w:sectPr w:rsidR="00FC693F" w:rsidRPr="0006063C" w:rsidSect="00034616">
      <w:footerReference w:type="default" r:id="rId10"/>
      <w:pgSz w:w="2016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